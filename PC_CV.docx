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PRASHANNA CHAND</w:t>
      </w:r>
    </w:p>
    <w:p>
      <w:r>
        <w:t>📞 +977-9846250978 | 📧 chandprashanna99@gmail.com</w:t>
        <w:br/>
        <w:t>📍 Budanilkantha-08, Kathmandu, Nepal</w:t>
        <w:br/>
        <w:t>🔗 GitHub: https://github.com/prashannaChand</w:t>
        <w:br/>
        <w:t>🔗 LinkedIn: https://www.linkedin.com/in/prashanna-chand-96a797304/</w:t>
        <w:br/>
        <w:t>🔗 Website: https://prashannachand.com.np</w:t>
      </w:r>
    </w:p>
    <w:p>
      <w:pPr>
        <w:pStyle w:val="Heading1"/>
      </w:pPr>
      <w:r>
        <w:t>PROFILE SUMMARY</w:t>
      </w:r>
    </w:p>
    <w:p>
      <w:r>
        <w:t>Motivated and detail-oriented Software Engineering student with hands-on experience in machine learning, computer vision, and backend development. Skilled in Python and modern web frameworks like Django and Flask. Passionate about building scalable systems and intelligent solutions, with a strong eagerness to learn and contribute in real-world environments.</w:t>
      </w:r>
    </w:p>
    <w:p>
      <w:pPr>
        <w:pStyle w:val="Heading1"/>
      </w:pPr>
      <w:r>
        <w:t>TECHNICAL SKILLS</w:t>
      </w:r>
    </w:p>
    <w:p>
      <w:r>
        <w:t>• Programming Languages: Python, Java, C, C++, JavaScript</w:t>
        <w:br/>
        <w:t>• ML/DL Libraries &amp; Tools: TensorFlow, Keras, OpenCV, YOLO, scikit-learn, Matplotlib</w:t>
        <w:br/>
        <w:t>• Web Frameworks &amp; Technologies: Django, Flask, PHP, HTML/CSS, XAMPP, MySQL</w:t>
        <w:br/>
        <w:t>• Developer Tools: Git, VS Code, Postman</w:t>
        <w:br/>
        <w:t>• Soft Skills: Problem Solving, Communication, Teamwork, Time Management, Public Speaking</w:t>
      </w:r>
    </w:p>
    <w:p>
      <w:pPr>
        <w:pStyle w:val="Heading1"/>
      </w:pPr>
      <w:r>
        <w:t>EDUCATION</w:t>
      </w:r>
    </w:p>
    <w:p>
      <w:r>
        <w:t>Nepal College of Information and Technology (NCIT) — B.E. Software Engineering</w:t>
        <w:br/>
        <w:t>6th Semester Running</w:t>
      </w:r>
    </w:p>
    <w:p>
      <w:r>
        <w:t>Intermediate Level (Science) — Completed 2021</w:t>
        <w:br/>
        <w:t>GPA: 3.42</w:t>
      </w:r>
    </w:p>
    <w:p>
      <w:r>
        <w:t>Secondary Level Education — Bhanubhakta Memorial H.S. School (2019)</w:t>
        <w:br/>
        <w:t>GPA: 3.80</w:t>
      </w:r>
    </w:p>
    <w:p>
      <w:pPr>
        <w:pStyle w:val="Heading1"/>
      </w:pPr>
      <w:r>
        <w:t>PROJECTS</w:t>
      </w:r>
    </w:p>
    <w:p>
      <w:pPr>
        <w:pStyle w:val="ListBullet"/>
      </w:pPr>
      <w:r>
        <w:t>Fashion Recommendation System – Python, Flask, CNN, ResNet, KNN</w:t>
      </w:r>
    </w:p>
    <w:p>
      <w:r>
        <w:t>April 2025</w:t>
        <w:br/>
        <w:t>➢ Developed a content-based recommendation engine for fashion items using deep learning.</w:t>
        <w:br/>
        <w:t>➢ Employed ResNet50 for feature extraction and KNN for similarity matching, deployed via Flask.</w:t>
      </w:r>
    </w:p>
    <w:p>
      <w:pPr>
        <w:pStyle w:val="ListBullet"/>
      </w:pPr>
      <w:r>
        <w:t>Sign Language Alphabet Detection – Python, YOLOv5, OpenCV</w:t>
      </w:r>
    </w:p>
    <w:p>
      <w:r>
        <w:t>March 2025</w:t>
        <w:br/>
        <w:t>➢ Built a real-time sign language alphabet detection system using YOLO for gesture recognition and OpenCV for image processing.</w:t>
      </w:r>
    </w:p>
    <w:p>
      <w:pPr>
        <w:pStyle w:val="ListBullet"/>
      </w:pPr>
      <w:r>
        <w:t>Cat-Dog Image Classification – Python, TensorFlow, Keras</w:t>
      </w:r>
    </w:p>
    <w:p>
      <w:r>
        <w:t>February 2024</w:t>
        <w:br/>
        <w:t>➢ Trained and evaluated a CNN to classify cat and dog images.</w:t>
        <w:br/>
        <w:t>➢ Handled image preprocessing, visualization, and model evaluation.</w:t>
      </w:r>
    </w:p>
    <w:p>
      <w:pPr>
        <w:pStyle w:val="ListBullet"/>
      </w:pPr>
      <w:r>
        <w:t>Library Management System – Java Servlets, MySQL, Apache Tomcat</w:t>
      </w:r>
    </w:p>
    <w:p>
      <w:r>
        <w:t>March 2024</w:t>
        <w:br/>
        <w:t>➢ Designed a complete CRUD-based system for managing library records and transactions.</w:t>
      </w:r>
    </w:p>
    <w:p>
      <w:pPr>
        <w:pStyle w:val="ListBullet"/>
      </w:pPr>
      <w:r>
        <w:t>Dynamic News Site – PHP, MySQL, XAMPP</w:t>
      </w:r>
    </w:p>
    <w:p>
      <w:r>
        <w:t>January 2024</w:t>
        <w:br/>
        <w:t>➢ Created a content management platform with admin controls using PHP and a MySQL database.</w:t>
      </w:r>
    </w:p>
    <w:p>
      <w:pPr>
        <w:pStyle w:val="Heading1"/>
      </w:pPr>
      <w:r>
        <w:t>EXPERIENCE &amp; VOLUNTEERING</w:t>
      </w:r>
    </w:p>
    <w:p>
      <w:r>
        <w:t>Kathmandu International Mountain Film Festival (2024)</w:t>
        <w:br/>
        <w:t>➢ Front desk, ticketing, and audience management</w:t>
      </w:r>
    </w:p>
    <w:p>
      <w:r>
        <w:t>COVID-19 Emergency Viber Group Volunteer (2021–2022)</w:t>
        <w:br/>
        <w:t>➢ Provided remote support to affected individuals</w:t>
      </w:r>
    </w:p>
    <w:p>
      <w:r>
        <w:t>Kathmandu Model College (2021)</w:t>
        <w:br/>
        <w:t>➢ Crowd Management Coordinator</w:t>
      </w:r>
    </w:p>
    <w:p>
      <w:r>
        <w:t>Earthquake Relief (2015)</w:t>
        <w:br/>
        <w:t>➢ Assisted in distributing menstrual and post-natal care supplies</w:t>
      </w:r>
    </w:p>
    <w:p>
      <w:pPr>
        <w:pStyle w:val="Heading1"/>
      </w:pPr>
      <w:r>
        <w:t>WORKSHOPS &amp; COMPETITIONS</w:t>
      </w:r>
    </w:p>
    <w:p>
      <w:r>
        <w:t>• AI Workshop – NCIT</w:t>
        <w:br/>
        <w:t>• Web Development Workshop – NCIT</w:t>
        <w:br/>
        <w:t>• Ethical Hacking Workshop – KMC</w:t>
        <w:br/>
        <w:t>• Software Meet – GDG Kathmandu</w:t>
        <w:br/>
        <w:t>• Hult Prize NCIT – Quarterfinalist</w:t>
      </w:r>
    </w:p>
    <w:p>
      <w:pPr>
        <w:pStyle w:val="Heading1"/>
      </w:pPr>
      <w:r>
        <w:t>LANGUAGES</w:t>
      </w:r>
    </w:p>
    <w:p>
      <w:r>
        <w:t>English, Nepali, Doteli, Hindi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